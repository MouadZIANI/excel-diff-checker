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item (EXTC-2020/927991) has not been not found in the [file_1.csv]</w:t>
      </w:r>
    </w:p>
    <w:p>
      <w:r>
        <w:t>------------------------------------------------------------------------------</w:t>
      </w:r>
    </w:p>
    <w:p>
      <w:r>
        <w:t>The item (EXTC-2020/927996) has not been not found in the [file_1.csv]</w:t>
      </w:r>
    </w:p>
    <w:p>
      <w:r>
        <w:t>------------------------------------------------------------------------------</w:t>
      </w:r>
    </w:p>
    <w:p>
      <w:r>
        <w:t>The item (EXTC-2020/928000) has not been not found in the [file_1.csv]</w:t>
      </w:r>
    </w:p>
    <w:p>
      <w:r>
        <w:t>------------------------------------------------------------------------------</w:t>
      </w:r>
    </w:p>
    <w:p>
      <w:r>
        <w:t>There's a difference in (EXTC-2020/928007) | File 1 : 9369.50, File 2: 1809.50</w:t>
      </w:r>
    </w:p>
    <w:p>
      <w:r>
        <w:t>------------------------------------------------------------------------------</w:t>
      </w:r>
    </w:p>
    <w:p>
      <w:r>
        <w:t>The item (EXTC-2020/928015) has not been not found in the [file_1.csv]</w:t>
      </w:r>
    </w:p>
    <w:p>
      <w:r>
        <w:t>------------------------------------------------------------------------------</w:t>
      </w:r>
    </w:p>
    <w:p>
      <w:r>
        <w:t>The item (EXTC-2020/939189) has not been not found in the [file_1.csv]</w:t>
      </w:r>
    </w:p>
    <w:p>
      <w:r>
        <w:t>------------------------------------------------------------------------------</w:t>
      </w:r>
    </w:p>
    <w:p>
      <w:r>
        <w:t>The item (EXTC-2020/939193) has not been not found in the [file_1.csv]</w:t>
      </w:r>
    </w:p>
    <w:p>
      <w:r>
        <w:t>------------------------------------------------------------------------------</w:t>
      </w:r>
    </w:p>
    <w:p>
      <w:r>
        <w:t>The item (EXTC-2020/939196) has not been not found in the [file_1.csv]</w:t>
      </w:r>
    </w:p>
    <w:p>
      <w:r>
        <w:t>------------------------------------------------------------------------------</w:t>
      </w:r>
    </w:p>
    <w:p>
      <w:r>
        <w:t>The item (EXTC-2020/939833) has not been not found in the [file_1.csv]</w:t>
      </w:r>
    </w:p>
    <w:p>
      <w:r>
        <w:t>------------------------------------------------------------------------------</w:t>
      </w:r>
    </w:p>
    <w:p>
      <w:r>
        <w:t>The item (EXTC-2020/939836) has not been not found in the [file_1.csv]</w:t>
      </w:r>
    </w:p>
    <w:p>
      <w:r>
        <w:t>------------------------------------------------------------------------------</w:t>
      </w:r>
    </w:p>
    <w:p>
      <w:r>
        <w:t>The item (EXTC-2020/939867) has not been not found in the [file_1.csv]</w:t>
      </w:r>
    </w:p>
    <w:p>
      <w:r>
        <w:t>------------------------------------------------------------------------------</w:t>
      </w:r>
    </w:p>
    <w:p>
      <w:r>
        <w:t>The item (EXTC-2020/939873) has not been not found in the [file_1.csv]</w:t>
      </w:r>
    </w:p>
    <w:p>
      <w:r>
        <w:t>------------------------------------------------------------------------------</w:t>
      </w:r>
    </w:p>
    <w:p>
      <w:r>
        <w:t>The item (EXTC-2020/940957) has not been not found in the [file_1.csv]</w:t>
      </w:r>
    </w:p>
    <w:p>
      <w:r>
        <w:t>------------------------------------------------------------------------------</w:t>
      </w:r>
    </w:p>
    <w:p>
      <w:r>
        <w:t>The item (EXTC-2020/941131) has not been not found in the [file_1.csv]</w:t>
      </w:r>
    </w:p>
    <w:p>
      <w:r>
        <w:t>------------------------------------------------------------------------------</w:t>
      </w:r>
    </w:p>
    <w:p>
      <w:r>
        <w:t>The item (EXTC-2020/941980) has not been not found in the [file_1.csv]</w:t>
      </w:r>
    </w:p>
    <w:p>
      <w:r>
        <w:t>------------------------------------------------------------------------------</w:t>
      </w:r>
    </w:p>
    <w:p>
      <w:r>
        <w:t>The item (EXTC-2020/942029) has not been not found in the [file_1.csv]</w:t>
      </w:r>
    </w:p>
    <w:p>
      <w:r>
        <w:t>------------------------------------------------------------------------------</w:t>
      </w:r>
    </w:p>
    <w:p>
      <w:r>
        <w:t>The item (EXTC-2020/942030) has not been not found in the [file_1.csv]</w:t>
      </w:r>
    </w:p>
    <w:p>
      <w:r>
        <w:t>------------------------------------------------------------------------------</w:t>
      </w:r>
    </w:p>
    <w:p>
      <w:r>
        <w:t>The item (EXTC-2020/942067) has not been not found in the [file_1.csv]</w:t>
      </w:r>
    </w:p>
    <w:p>
      <w:r>
        <w:t>------------------------------------------------------------------------------</w:t>
      </w:r>
    </w:p>
    <w:p>
      <w:r>
        <w:t>The item (EXTC-2020/942068) has not been not found in the [file_1.csv]</w:t>
      </w:r>
    </w:p>
    <w:p>
      <w:r>
        <w:t>------------------------------------------------------------------------------</w:t>
      </w:r>
    </w:p>
    <w:p>
      <w:r>
        <w:t>The item (EXTC-2020/942069) has not been not found in the [file_1.csv]</w:t>
      </w:r>
    </w:p>
    <w:p>
      <w:r>
        <w:t>------------------------------------------------------------------------------</w:t>
      </w:r>
    </w:p>
    <w:p>
      <w:r>
        <w:t>The item (EXTC-2020/942070) has not been not found in the [file_1.csv]</w:t>
      </w:r>
    </w:p>
    <w:p>
      <w:r>
        <w:t>------------------------------------------------------------------------------</w:t>
      </w:r>
    </w:p>
    <w:p>
      <w:r>
        <w:t>The item (EXTC-2020/942071) has not been not found in the [file_1.csv]</w:t>
      </w:r>
    </w:p>
    <w:p>
      <w:r>
        <w:t>------------------------------------------------------------------------------</w:t>
      </w:r>
    </w:p>
    <w:p>
      <w:r>
        <w:t>The item (EXTC-2020/942076) has not been not found in the [file_1.csv]</w:t>
      </w:r>
    </w:p>
    <w:p>
      <w:r>
        <w:t>------------------------------------------------------------------------------</w:t>
      </w:r>
    </w:p>
    <w:p>
      <w:r>
        <w:t>The item (EXTC-2020/942081) has not been not found in the [file_1.csv]</w:t>
      </w:r>
    </w:p>
    <w:p>
      <w:r>
        <w:t>------------------------------------------------------------------------------</w:t>
      </w:r>
    </w:p>
    <w:p>
      <w:r>
        <w:t>The item (EXTC-2020/942082) has not been not found in the [file_1.csv]</w:t>
      </w:r>
    </w:p>
    <w:p>
      <w:r>
        <w:t>------------------------------------------------------------------------------</w:t>
      </w:r>
    </w:p>
    <w:p>
      <w:r>
        <w:t>The item (EXTC-2020/942086) has not been not found in the [file_1.csv]</w:t>
      </w:r>
    </w:p>
    <w:p>
      <w:r>
        <w:t>------------------------------------------------------------------------------</w:t>
      </w:r>
    </w:p>
    <w:p>
      <w:r>
        <w:t>The item (EXTC-2020/942096) has not been not found in the [file_1.csv]</w:t>
      </w:r>
    </w:p>
    <w:p>
      <w:r>
        <w:t>------------------------------------------------------------------------------</w:t>
      </w:r>
    </w:p>
    <w:p>
      <w:r>
        <w:t>The item (EXTC-2020/942099) has not been not found in the [file_1.csv]</w:t>
      </w:r>
    </w:p>
    <w:p>
      <w:r>
        <w:t>------------------------------------------------------------------------------</w:t>
      </w:r>
    </w:p>
    <w:p>
      <w:r>
        <w:t>The item (EXTC-2020/942102) has not been not found in the [file_1.csv]</w:t>
      </w:r>
    </w:p>
    <w:p>
      <w:r>
        <w:t>------------------------------------------------------------------------------</w:t>
      </w:r>
    </w:p>
    <w:p>
      <w:r>
        <w:t>The item (EXTC-2020/942432) has not been not found in the [file_1.csv]</w:t>
      </w:r>
    </w:p>
    <w:p>
      <w:r>
        <w:t>------------------------------------------------------------------------------</w:t>
      </w:r>
    </w:p>
    <w:p>
      <w:r>
        <w:t>The item (EXTC-2020/943462) has not been not found in the [file_1.csv]</w:t>
      </w:r>
    </w:p>
    <w:p>
      <w:r>
        <w:t>------------------------------------------------------------------------------</w:t>
      </w:r>
    </w:p>
    <w:p>
      <w:r>
        <w:t>The item (EXTC-2020/943485) has not been not found in the [file_1.csv]</w:t>
      </w:r>
    </w:p>
    <w:p>
      <w:r>
        <w:t>------------------------------------------------------------------------------</w:t>
      </w:r>
    </w:p>
    <w:p>
      <w:r>
        <w:t>The item (EXTC-2020/943491) has not been not found in the [file_1.csv]</w:t>
      </w:r>
    </w:p>
    <w:p>
      <w:r>
        <w:t>------------------------------------------------------------------------------</w:t>
      </w:r>
    </w:p>
    <w:p>
      <w:r>
        <w:t>The item (EXTC-2020/943882) has not been not found in the [file_1.csv]</w:t>
      </w:r>
    </w:p>
    <w:p>
      <w:r>
        <w:t>------------------------------------------------------------------------------</w:t>
      </w:r>
    </w:p>
    <w:p>
      <w:r>
        <w:t>The item (EXTC-2020/944138) has not been not found in the [file_1.csv]</w:t>
      </w:r>
    </w:p>
    <w:p>
      <w:r>
        <w:t>------------------------------------------------------------------------------</w:t>
      </w:r>
    </w:p>
    <w:p>
      <w:r>
        <w:t>The item (EXTC-2020/944139) has not been not found in the [file_1.csv]</w:t>
      </w:r>
    </w:p>
    <w:p>
      <w:r>
        <w:t>------------------------------------------------------------------------------</w:t>
      </w:r>
    </w:p>
    <w:p>
      <w:r>
        <w:t>The item (EXTC-2020/944222) has not been not found in the [file_1.csv]</w:t>
      </w:r>
    </w:p>
    <w:p>
      <w:r>
        <w:t>------------------------------------------------------------------------------</w:t>
      </w:r>
    </w:p>
    <w:p>
      <w:r>
        <w:t>The item (EXTC-2020/944226) has not been not found in the [file_1.csv]</w:t>
      </w:r>
    </w:p>
    <w:p>
      <w:r>
        <w:t>------------------------------------------------------------------------------</w:t>
      </w:r>
    </w:p>
    <w:p>
      <w:r>
        <w:t>There's a difference in (EXTC-2020/944228) | File 1 : 2748.00, File 2: 1558.73</w:t>
      </w:r>
    </w:p>
    <w:p>
      <w:r>
        <w:t>------------------------------------------------------------------------------</w:t>
      </w:r>
    </w:p>
    <w:p>
      <w:r>
        <w:t>The item (EXTC-2020/944232) has not been not found in the [file_1.csv]</w:t>
      </w:r>
    </w:p>
    <w:p>
      <w:r>
        <w:t>------------------------------------------------------------------------------</w:t>
      </w:r>
    </w:p>
    <w:p>
      <w:r>
        <w:t>The item (EXTC-2020/944234) has not been not found in the [file_1.csv]</w:t>
      </w:r>
    </w:p>
    <w:p>
      <w:r>
        <w:t>------------------------------------------------------------------------------</w:t>
      </w:r>
    </w:p>
    <w:p>
      <w:r>
        <w:t>The item (EXTC-2020/944238) has not been not found in the [file_1.csv]</w:t>
      </w:r>
    </w:p>
    <w:p>
      <w:r>
        <w:t>------------------------------------------------------------------------------</w:t>
      </w:r>
    </w:p>
    <w:p>
      <w:r>
        <w:t>The item (EXTC-2020/944240) has not been not found in the [file_1.csv]</w:t>
      </w:r>
    </w:p>
    <w:p>
      <w:r>
        <w:t>------------------------------------------------------------------------------</w:t>
      </w:r>
    </w:p>
    <w:p>
      <w:r>
        <w:t>The item (EXTC-2020/944248) has not been not found in the [file_1.csv]</w:t>
      </w:r>
    </w:p>
    <w:p>
      <w:r>
        <w:t>------------------------------------------------------------------------------</w:t>
      </w:r>
    </w:p>
    <w:p>
      <w:r>
        <w:t>The item (EXTC-2020/944254) has not been not found in the [file_1.csv]</w:t>
      </w:r>
    </w:p>
    <w:p>
      <w:r>
        <w:t>------------------------------------------------------------------------------</w:t>
      </w:r>
    </w:p>
    <w:p>
      <w:r>
        <w:t>The item (EXTC-2020/944258) has not been not found in the [file_1.csv]</w:t>
      </w:r>
    </w:p>
    <w:p>
      <w:r>
        <w:t>------------------------------------------------------------------------------</w:t>
      </w:r>
    </w:p>
    <w:p>
      <w:r>
        <w:t>The item (EXTC-2020/944747) has not been not found in the [file_1.csv]</w:t>
      </w:r>
    </w:p>
    <w:p>
      <w:r>
        <w:t>------------------------------------------------------------------------------</w:t>
      </w:r>
    </w:p>
    <w:p>
      <w:r>
        <w:t>The item (EXTC-2020/944750) has not been not found in the [file_1.csv]</w:t>
      </w:r>
    </w:p>
    <w:p>
      <w:r>
        <w:t>------------------------------------------------------------------------------</w:t>
      </w:r>
    </w:p>
    <w:p>
      <w:r>
        <w:t>The item (EXTC-2020/944755) has not been not found in the [file_1.csv]</w:t>
      </w:r>
    </w:p>
    <w:p>
      <w:r>
        <w:t>------------------------------------------------------------------------------</w:t>
      </w:r>
    </w:p>
    <w:p>
      <w:r>
        <w:t>The item (EXTC-2020/944757) has not been not found in the [file_1.csv]</w:t>
      </w:r>
    </w:p>
    <w:p>
      <w:r>
        <w:t>------------------------------------------------------------------------------</w:t>
      </w:r>
    </w:p>
    <w:p>
      <w:r>
        <w:t>The item (EXTC-2020/944774) has not been not found in the [file_1.csv]</w:t>
      </w:r>
    </w:p>
    <w:p>
      <w:r>
        <w:t>------------------------------------------------------------------------------</w:t>
      </w:r>
    </w:p>
    <w:p>
      <w:r>
        <w:t>The item (EXTC-2020/944777) has not been not found in the [file_1.csv]</w:t>
      </w:r>
    </w:p>
    <w:p>
      <w:r>
        <w:t>------------------------------------------------------------------------------</w:t>
      </w:r>
    </w:p>
    <w:p>
      <w:r>
        <w:t>The item (EXTC-2020/945135) has not been not found in the [file_1.csv]</w:t>
      </w:r>
    </w:p>
    <w:p>
      <w:r>
        <w:t>------------------------------------------------------------------------------</w:t>
      </w:r>
    </w:p>
    <w:p>
      <w:r>
        <w:t>The item (EXTC-2020/945147) has not been not found in the [file_1.csv]</w:t>
      </w:r>
    </w:p>
    <w:p>
      <w:r>
        <w:t>------------------------------------------------------------------------------</w:t>
      </w:r>
    </w:p>
    <w:p>
      <w:r>
        <w:t>The item (EXTC-2020/945183) has not been not found in the [file_1.csv]</w:t>
      </w:r>
    </w:p>
    <w:p>
      <w:r>
        <w:t>------------------------------------------------------------------------------</w:t>
      </w:r>
    </w:p>
    <w:p>
      <w:r>
        <w:t>The item (EXTC-2020/945551) has not been not found in the [file_1.csv]</w:t>
      </w:r>
    </w:p>
    <w:p>
      <w:r>
        <w:t>------------------------------------------------------------------------------</w:t>
      </w:r>
    </w:p>
    <w:p>
      <w:r>
        <w:t>The item (EXTC-2020/945690) has not been not found in the [file_1.csv]</w:t>
      </w:r>
    </w:p>
    <w:p>
      <w:r>
        <w:t>------------------------------------------------------------------------------</w:t>
      </w:r>
    </w:p>
    <w:p>
      <w:r>
        <w:t>The item (EXTC-2020/945693) has not been not found in the [file_1.csv]</w:t>
      </w:r>
    </w:p>
    <w:p>
      <w:r>
        <w:t>------------------------------------------------------------------------------</w:t>
      </w:r>
    </w:p>
    <w:p>
      <w:r>
        <w:t>The item (EXTC-2020/945705) has not been not found in the [file_1.csv]</w:t>
      </w:r>
    </w:p>
    <w:p>
      <w:r>
        <w:t>------------------------------------------------------------------------------</w:t>
      </w:r>
    </w:p>
    <w:p>
      <w:r>
        <w:t>The item (EXTC-2020/946363) has not been not found in the [file_1.csv]</w:t>
      </w:r>
    </w:p>
    <w:p>
      <w:r>
        <w:t>------------------------------------------------------------------------------</w:t>
      </w:r>
    </w:p>
    <w:p>
      <w:r>
        <w:t>The item (EXTC-2020/946375) has not been not found in the [file_1.csv]</w:t>
      </w:r>
    </w:p>
    <w:p>
      <w:r>
        <w:t>------------------------------------------------------------------------------</w:t>
      </w:r>
    </w:p>
    <w:p>
      <w:r>
        <w:t>The item (EXTC-2020/946379) has not been not found in the [file_1.csv]</w:t>
      </w:r>
    </w:p>
    <w:p>
      <w:r>
        <w:t>------------------------------------------------------------------------------</w:t>
      </w:r>
    </w:p>
    <w:p>
      <w:r>
        <w:t>The item (EXTC-2020/946383) has not been not found in the [file_1.csv]</w:t>
      </w:r>
    </w:p>
    <w:p>
      <w:r>
        <w:t>------------------------------------------------------------------------------</w:t>
      </w:r>
    </w:p>
    <w:p>
      <w:r>
        <w:t>The item (EXTC-2020/946386) has not been not found in the [file_1.csv]</w:t>
      </w:r>
    </w:p>
    <w:p>
      <w:r>
        <w:t>------------------------------------------------------------------------------</w:t>
      </w:r>
    </w:p>
    <w:p>
      <w:r>
        <w:t>The item (EXTC-2020/946399) has not been not found in the [file_1.csv]</w:t>
      </w:r>
    </w:p>
    <w:p>
      <w:r>
        <w:t>------------------------------------------------------------------------------</w:t>
      </w:r>
    </w:p>
    <w:p>
      <w:r>
        <w:t>The item (EXTC-2020/946547) has not been not found in the [file_1.csv]</w:t>
      </w:r>
    </w:p>
    <w:p>
      <w:r>
        <w:t>------------------------------------------------------------------------------</w:t>
      </w:r>
    </w:p>
    <w:p>
      <w:r>
        <w:t>The item (EXTC-2020/946574) has not been not found in the [file_1.csv]</w:t>
      </w:r>
    </w:p>
    <w:p>
      <w:r>
        <w:t>------------------------------------------------------------------------------</w:t>
      </w:r>
    </w:p>
    <w:p>
      <w:r>
        <w:t>The item (EXTC-2020/946584) has not been not found in the [file_1.csv]</w:t>
      </w:r>
    </w:p>
    <w:p>
      <w:r>
        <w:t>------------------------------------------------------------------------------</w:t>
      </w:r>
    </w:p>
    <w:p>
      <w:r>
        <w:t>The item (EXTC-2020/946586) has not been not found in the [file_1.csv]</w:t>
      </w:r>
    </w:p>
    <w:p>
      <w:r>
        <w:t>------------------------------------------------------------------------------</w:t>
      </w:r>
    </w:p>
    <w:p>
      <w:r>
        <w:t>The item (EXTC-2020/946589) has not been not found in the [file_1.csv]</w:t>
      </w:r>
    </w:p>
    <w:p>
      <w:r>
        <w:t>------------------------------------------------------------------------------</w:t>
      </w:r>
    </w:p>
    <w:p>
      <w:r>
        <w:t>The item (EXTC-2020/946592) has not been not found in the [file_1.csv]</w:t>
      </w:r>
    </w:p>
    <w:p>
      <w:r>
        <w:t>------------------------------------------------------------------------------</w:t>
      </w:r>
    </w:p>
    <w:p>
      <w:r>
        <w:t>The item (EXTC-2020/947265) has not been not found in the [file_1.csv]</w:t>
      </w:r>
    </w:p>
    <w:p>
      <w:r>
        <w:t>------------------------------------------------------------------------------</w:t>
      </w:r>
    </w:p>
    <w:p>
      <w:r>
        <w:t>The item (EXTC-2020/947267) has not been not found in the [file_1.csv]</w:t>
      </w:r>
    </w:p>
    <w:p>
      <w:r>
        <w:t>------------------------------------------------------------------------------</w:t>
      </w:r>
    </w:p>
    <w:p>
      <w:r>
        <w:t>The item (EXTC-2020/947269) has not been not found in the [file_1.csv]</w:t>
      </w:r>
    </w:p>
    <w:p>
      <w:r>
        <w:t>------------------------------------------------------------------------------</w:t>
      </w:r>
    </w:p>
    <w:p>
      <w:r>
        <w:t>The item (EXTC-2020/947304) has not been not found in the [file_1.csv]</w:t>
      </w:r>
    </w:p>
    <w:p>
      <w:r>
        <w:t>------------------------------------------------------------------------------</w:t>
      </w:r>
    </w:p>
    <w:p>
      <w:r>
        <w:t>The item (EXTC-2020/947306) has not been not found in the [file_1.csv]</w:t>
      </w:r>
    </w:p>
    <w:p>
      <w:r>
        <w:t>------------------------------------------------------------------------------</w:t>
      </w:r>
    </w:p>
    <w:p>
      <w:r>
        <w:t>The item (EXTC-2020/947307) has not been not found in the [file_1.csv]</w:t>
      </w:r>
    </w:p>
    <w:p>
      <w:r>
        <w:t>------------------------------------------------------------------------------</w:t>
      </w:r>
    </w:p>
    <w:p>
      <w:r>
        <w:t>The item (EXTC-2020/947549) has not been not found in the [file_1.csv]</w:t>
      </w:r>
    </w:p>
    <w:p>
      <w:r>
        <w:t>------------------------------------------------------------------------------</w:t>
      </w:r>
    </w:p>
    <w:p>
      <w:r>
        <w:t>The item (EXTC-2020/947550) has not been not found in the [file_1.csv]</w:t>
      </w:r>
    </w:p>
    <w:p>
      <w:r>
        <w:t>------------------------------------------------------------------------------</w:t>
      </w:r>
    </w:p>
    <w:p>
      <w:r>
        <w:t>The item (EXTC-2020/947551) has not been not found in the [file_1.csv]</w:t>
      </w:r>
    </w:p>
    <w:p>
      <w:r>
        <w:t>------------------------------------------------------------------------------</w:t>
      </w:r>
    </w:p>
    <w:p>
      <w:r>
        <w:t>The item (EXTC-2020/947572) has not been not found in the [file_1.csv]</w:t>
      </w:r>
    </w:p>
    <w:p>
      <w:r>
        <w:t>------------------------------------------------------------------------------</w:t>
      </w:r>
    </w:p>
    <w:p>
      <w:r>
        <w:t>The item (EXTC-2020/947575) has not been not found in the [file_1.csv]</w:t>
      </w:r>
    </w:p>
    <w:p>
      <w:r>
        <w:t>------------------------------------------------------------------------------</w:t>
      </w:r>
    </w:p>
    <w:p>
      <w:r>
        <w:t>The item (EXTC-2020/947577) has not been not found in the [file_1.csv]</w:t>
      </w:r>
    </w:p>
    <w:p>
      <w:r>
        <w:t>------------------------------------------------------------------------------</w:t>
      </w:r>
    </w:p>
    <w:p>
      <w:r>
        <w:t>The item (EXTC-2020/947580) has not been not found in the [file_1.csv]</w:t>
      </w:r>
    </w:p>
    <w:p>
      <w:r>
        <w:t>------------------------------------------------------------------------------</w:t>
      </w:r>
    </w:p>
    <w:p>
      <w:r>
        <w:t>The item (EXTC-2020/947583) has not been not found in the [file_1.csv]</w:t>
      </w:r>
    </w:p>
    <w:p>
      <w:r>
        <w:t>------------------------------------------------------------------------------</w:t>
      </w:r>
    </w:p>
    <w:p>
      <w:r>
        <w:t>The item (EXTC-2020/947585) has not been not found in the [file_1.csv]</w:t>
      </w:r>
    </w:p>
    <w:p>
      <w:r>
        <w:t>------------------------------------------------------------------------------</w:t>
      </w:r>
    </w:p>
    <w:p>
      <w:r>
        <w:t>The item (EXTC-2020/947710) has not been not found in the [file_1.csv]</w:t>
      </w:r>
    </w:p>
    <w:p>
      <w:r>
        <w:t>------------------------------------------------------------------------------</w:t>
      </w:r>
    </w:p>
    <w:p>
      <w:r>
        <w:t>The item (EXTC-2020/947716) has not been not found in the [file_1.csv]</w:t>
      </w:r>
    </w:p>
    <w:p>
      <w:r>
        <w:t>------------------------------------------------------------------------------</w:t>
      </w:r>
    </w:p>
    <w:p>
      <w:r>
        <w:t>The item (EXTC-2020/947718) has not been not found in the [file_1.csv]</w:t>
      </w:r>
    </w:p>
    <w:p>
      <w:r>
        <w:t>------------------------------------------------------------------------------</w:t>
      </w:r>
    </w:p>
    <w:p>
      <w:r>
        <w:t>The item (EXTC-2020/947723) has not been not found in the [file_1.csv]</w:t>
      </w:r>
    </w:p>
    <w:p>
      <w:r>
        <w:t>------------------------------------------------------------------------------</w:t>
      </w:r>
    </w:p>
    <w:p>
      <w:r>
        <w:t>The item (EXTC-2020/947726) has not been not found in the [file_1.csv]</w:t>
      </w:r>
    </w:p>
    <w:p>
      <w:r>
        <w:t>------------------------------------------------------------------------------</w:t>
      </w:r>
    </w:p>
    <w:p>
      <w:r>
        <w:t>The item (EXTC-2020/947728) has not been not found in the [file_1.csv]</w:t>
      </w:r>
    </w:p>
    <w:p>
      <w:r>
        <w:t>------------------------------------------------------------------------------</w:t>
      </w:r>
    </w:p>
    <w:p>
      <w:r>
        <w:t>The item (EXTC-2020/947859) has not been not found in the [file_1.csv]</w:t>
      </w:r>
    </w:p>
    <w:p>
      <w:r>
        <w:t>------------------------------------------------------------------------------</w:t>
      </w:r>
    </w:p>
    <w:p>
      <w:r>
        <w:t>The item (EXTC-2020/948047) has not been not found in the [file_1.csv]</w:t>
      </w:r>
    </w:p>
    <w:p>
      <w:r>
        <w:t>------------------------------------------------------------------------------</w:t>
      </w:r>
    </w:p>
    <w:p>
      <w:r>
        <w:t>The item (EXTC-2020/948556) has not been not found in the [file_1.csv]</w:t>
      </w:r>
    </w:p>
    <w:p>
      <w:r>
        <w:t>------------------------------------------------------------------------------</w:t>
      </w:r>
    </w:p>
    <w:p>
      <w:r>
        <w:t>The item (EXTC-2020/948559) has not been not found in the [file_1.csv]</w:t>
      </w:r>
    </w:p>
    <w:p>
      <w:r>
        <w:t>------------------------------------------------------------------------------</w:t>
      </w:r>
    </w:p>
    <w:p>
      <w:r>
        <w:t>The item (EXTC-2020/948560) has not been not found in the [file_1.csv]</w:t>
      </w:r>
    </w:p>
    <w:p>
      <w:r>
        <w:t>------------------------------------------------------------------------------</w:t>
      </w:r>
    </w:p>
    <w:p>
      <w:r>
        <w:t>The item (EXTC-2020/948563) has not been not found in the [file_1.csv]</w:t>
      </w:r>
    </w:p>
    <w:p>
      <w:r>
        <w:t>------------------------------------------------------------------------------</w:t>
      </w:r>
    </w:p>
    <w:p>
      <w:r>
        <w:t>The item (EXTC-2020/948565) has not been not found in the [file_1.csv]</w:t>
      </w:r>
    </w:p>
    <w:p>
      <w:r>
        <w:t>------------------------------------------------------------------------------</w:t>
      </w:r>
    </w:p>
    <w:p>
      <w:r>
        <w:t>The item (EXTC-2020/948569) has not been not found in the [file_1.csv]</w:t>
      </w:r>
    </w:p>
    <w:p>
      <w:r>
        <w:t>------------------------------------------------------------------------------</w:t>
      </w:r>
    </w:p>
    <w:p>
      <w:r>
        <w:t>The item (EXTC-2020/948584) has not been not found in the [file_1.csv]</w:t>
      </w:r>
    </w:p>
    <w:p>
      <w:r>
        <w:t>------------------------------------------------------------------------------</w:t>
      </w:r>
    </w:p>
    <w:p>
      <w:r>
        <w:t>The item (EXTC-2020/948589) has not been not found in the [file_1.csv]</w:t>
      </w:r>
    </w:p>
    <w:p>
      <w:r>
        <w:t>------------------------------------------------------------------------------</w:t>
      </w:r>
    </w:p>
    <w:p>
      <w:r>
        <w:t>The item (EXTC-2020/948591) has not been not found in the [file_1.csv]</w:t>
      </w:r>
    </w:p>
    <w:p>
      <w:r>
        <w:t>------------------------------------------------------------------------------</w:t>
      </w:r>
    </w:p>
    <w:p>
      <w:r>
        <w:t>The item (EXTC-2020/948593) has not been not found in the [file_1.csv]</w:t>
      </w:r>
    </w:p>
    <w:p>
      <w:r>
        <w:t>------------------------------------------------------------------------------</w:t>
      </w:r>
    </w:p>
    <w:p>
      <w:r>
        <w:t>The item (EXTC-2020/948597) has not been not found in the [file_1.csv]</w:t>
      </w:r>
    </w:p>
    <w:p>
      <w:r>
        <w:t>------------------------------------------------------------------------------</w:t>
      </w:r>
    </w:p>
    <w:p>
      <w:r>
        <w:t>The item (EXTC-2020/948604) has not been not found in the [file_1.csv]</w:t>
      </w:r>
    </w:p>
    <w:p>
      <w:r>
        <w:t>------------------------------------------------------------------------------</w:t>
      </w:r>
    </w:p>
    <w:p>
      <w:r>
        <w:t>The item (EXTC-2020/948606) has not been not found in the [file_1.csv]</w:t>
      </w:r>
    </w:p>
    <w:p>
      <w:r>
        <w:t>------------------------------------------------------------------------------</w:t>
      </w:r>
    </w:p>
    <w:p>
      <w:r>
        <w:t>The item (EXTC-2020/948608) has not been not found in the [file_1.csv]</w:t>
      </w:r>
    </w:p>
    <w:p>
      <w:r>
        <w:t>------------------------------------------------------------------------------</w:t>
      </w:r>
    </w:p>
    <w:p>
      <w:r>
        <w:t>The item (EXTC-2020/948610) has not been not found in the [file_1.csv]</w:t>
      </w:r>
    </w:p>
    <w:p>
      <w:r>
        <w:t>------------------------------------------------------------------------------</w:t>
      </w:r>
    </w:p>
    <w:p>
      <w:r>
        <w:t>The item (EXTC-2020/948677) has not been not found in the [file_1.csv]</w:t>
      </w:r>
    </w:p>
    <w:p>
      <w:r>
        <w:t>------------------------------------------------------------------------------</w:t>
      </w:r>
    </w:p>
    <w:p>
      <w:r>
        <w:t>The item (EXTC-2020/948748) has not been not found in the [file_1.csv]</w:t>
      </w:r>
    </w:p>
    <w:p>
      <w:r>
        <w:t>------------------------------------------------------------------------------</w:t>
      </w:r>
    </w:p>
    <w:p>
      <w:r>
        <w:t>The item (EXTC-2020/948751) has not been not found in the [file_1.csv]</w:t>
      </w:r>
    </w:p>
    <w:p>
      <w:r>
        <w:t>------------------------------------------------------------------------------</w:t>
      </w:r>
    </w:p>
    <w:p>
      <w:r>
        <w:t>The item (EXTC-2020/948754) has not been not found in the [file_1.csv]</w:t>
      </w:r>
    </w:p>
    <w:p>
      <w:r>
        <w:t>------------------------------------------------------------------------------</w:t>
      </w:r>
    </w:p>
    <w:p>
      <w:r>
        <w:t>The item (EXTC-2020/948755) has not been not found in the [file_1.csv]</w:t>
      </w:r>
    </w:p>
    <w:p>
      <w:r>
        <w:t>------------------------------------------------------------------------------</w:t>
      </w:r>
    </w:p>
    <w:p>
      <w:r>
        <w:t>The item (EXTC-2020/948920) has not been not found in the [file_1.csv]</w:t>
      </w:r>
    </w:p>
    <w:p>
      <w:r>
        <w:t>------------------------------------------------------------------------------</w:t>
      </w:r>
    </w:p>
    <w:p>
      <w:r>
        <w:t>The item (EXTC-2020/949062) has not been not found in the [file_1.csv]</w:t>
      </w:r>
    </w:p>
    <w:p>
      <w:r>
        <w:t>------------------------------------------------------------------------------</w:t>
      </w:r>
    </w:p>
    <w:p>
      <w:r>
        <w:t>The item (EXTC-2020/949122) has not been not found in the [file_1.csv]</w:t>
      </w:r>
    </w:p>
    <w:p>
      <w:r>
        <w:t>------------------------------------------------------------------------------</w:t>
      </w:r>
    </w:p>
    <w:p>
      <w:r>
        <w:t>The item (EXTC-2020/949485) has not been not found in the [file_1.csv]</w:t>
      </w:r>
    </w:p>
    <w:p>
      <w:r>
        <w:t>------------------------------------------------------------------------------</w:t>
      </w:r>
    </w:p>
    <w:p>
      <w:r>
        <w:t>The item (EXTC-2020/949486) has not been not found in the [file_1.csv]</w:t>
      </w:r>
    </w:p>
    <w:p>
      <w:r>
        <w:t>------------------------------------------------------------------------------</w:t>
      </w:r>
    </w:p>
    <w:p>
      <w:r>
        <w:t>The item (EXTC-2020/949487) has not been not found in the [file_1.csv]</w:t>
      </w:r>
    </w:p>
    <w:p>
      <w:r>
        <w:t>------------------------------------------------------------------------------</w:t>
      </w:r>
    </w:p>
    <w:p>
      <w:r>
        <w:t>The item (EXTC-2020/949488) has not been not found in the [file_1.csv]</w:t>
      </w:r>
    </w:p>
    <w:p>
      <w:r>
        <w:t>------------------------------------------------------------------------------</w:t>
      </w:r>
    </w:p>
    <w:p>
      <w:r>
        <w:t>There's a difference in (EXTC-2020/949490) | File 1 : 5390.00, File 2: 222.99</w:t>
      </w:r>
    </w:p>
    <w:p>
      <w:r>
        <w:t>------------------------------------------------------------------------------</w:t>
      </w:r>
    </w:p>
    <w:p>
      <w:r>
        <w:t>The item (EXTC-2020/949493) has not been not found in the [file_1.csv]</w:t>
      </w:r>
    </w:p>
    <w:p>
      <w:r>
        <w:t>------------------------------------------------------------------------------</w:t>
      </w:r>
    </w:p>
    <w:p>
      <w:r>
        <w:t>The item (EXTC-2020/949494) has not been not found in the [file_1.csv]</w:t>
      </w:r>
    </w:p>
    <w:p>
      <w:r>
        <w:t>------------------------------------------------------------------------------</w:t>
      </w:r>
    </w:p>
    <w:p>
      <w:r>
        <w:t>The item (EXTC-2020/949495) has not been not found in the [file_1.csv]</w:t>
      </w:r>
    </w:p>
    <w:p>
      <w:r>
        <w:t>------------------------------------------------------------------------------</w:t>
      </w:r>
    </w:p>
    <w:p>
      <w:r>
        <w:t>The item (EXTC-2020/949506) has not been not found in the [file_1.csv]</w:t>
      </w:r>
    </w:p>
    <w:p>
      <w:r>
        <w:t>------------------------------------------------------------------------------</w:t>
      </w:r>
    </w:p>
    <w:p>
      <w:r>
        <w:t>The item (EXTC-2020/949746) has not been not found in the [file_1.csv]</w:t>
      </w:r>
    </w:p>
    <w:p>
      <w:r>
        <w:t>------------------------------------------------------------------------------</w:t>
      </w:r>
    </w:p>
    <w:p>
      <w:r>
        <w:t>The item (EXTC-2020/949830) has not been not found in the [file_1.csv]</w:t>
      </w:r>
    </w:p>
    <w:p>
      <w:r>
        <w:t>------------------------------------------------------------------------------</w:t>
      </w:r>
    </w:p>
    <w:p>
      <w:r>
        <w:t>The item (EXTC-2020/949832) has not been not found in the [file_1.csv]</w:t>
      </w:r>
    </w:p>
    <w:p>
      <w:r>
        <w:t>------------------------------------------------------------------------------</w:t>
      </w:r>
    </w:p>
    <w:p>
      <w:r>
        <w:t>The item (EXTC-2020/949835) has not been not found in the [file_1.csv]</w:t>
      </w:r>
    </w:p>
    <w:p>
      <w:r>
        <w:t>------------------------------------------------------------------------------</w:t>
      </w:r>
    </w:p>
    <w:p>
      <w:r>
        <w:t>The item (EXTC-2020/949838) has not been not found in the [file_1.csv]</w:t>
      </w:r>
    </w:p>
    <w:p>
      <w:r>
        <w:t>------------------------------------------------------------------------------</w:t>
      </w:r>
    </w:p>
    <w:p>
      <w:r>
        <w:t>The item (EXTC-2020/949842) has not been not found in the [file_1.csv]</w:t>
      </w:r>
    </w:p>
    <w:p>
      <w:r>
        <w:t>------------------------------------------------------------------------------</w:t>
      </w:r>
    </w:p>
    <w:p>
      <w:r>
        <w:t>The item (EXTC-2020/949845) has not been not found in the [file_1.csv]</w:t>
      </w:r>
    </w:p>
    <w:p>
      <w:r>
        <w:t>------------------------------------------------------------------------------</w:t>
      </w:r>
    </w:p>
    <w:p>
      <w:r>
        <w:t>The item (EXTC-2020/949849) has not been not found in the [file_1.csv]</w:t>
      </w:r>
    </w:p>
    <w:p>
      <w:r>
        <w:t>------------------------------------------------------------------------------</w:t>
      </w:r>
    </w:p>
    <w:p>
      <w:r>
        <w:t>There's a difference in (EXTC-2020/949850) | File 1 : 343.00, File 2: 259.42</w:t>
      </w:r>
    </w:p>
    <w:p>
      <w:r>
        <w:t>------------------------------------------------------------------------------</w:t>
      </w:r>
    </w:p>
    <w:p>
      <w:r>
        <w:t>The item (EXTC-2020/949853) has not been not found in the [file_1.csv]</w:t>
      </w:r>
    </w:p>
    <w:p>
      <w:r>
        <w:t>------------------------------------------------------------------------------</w:t>
      </w:r>
    </w:p>
    <w:p>
      <w:r>
        <w:t>The item (EXTC-2020/950053) has not been not found in the [file_1.csv]</w:t>
      </w:r>
    </w:p>
    <w:p>
      <w:r>
        <w:t>------------------------------------------------------------------------------</w:t>
      </w:r>
    </w:p>
    <w:p>
      <w:r>
        <w:t>The item (EXTC-2020/950283) has not been not found in the [file_1.csv]</w:t>
      </w:r>
    </w:p>
    <w:p>
      <w:r>
        <w:t>------------------------------------------------------------------------------</w:t>
      </w:r>
    </w:p>
    <w:p>
      <w:r>
        <w:t>The item (EXTC-2020/950286) has not been not found in the [file_1.csv]</w:t>
      </w:r>
    </w:p>
    <w:p>
      <w:r>
        <w:t>------------------------------------------------------------------------------</w:t>
      </w:r>
    </w:p>
    <w:p>
      <w:r>
        <w:t>The item (EXTC-2020/950290) has not been not found in the [file_1.csv]</w:t>
      </w:r>
    </w:p>
    <w:p>
      <w:r>
        <w:t>------------------------------------------------------------------------------</w:t>
      </w:r>
    </w:p>
    <w:p>
      <w:r>
        <w:t>The item (EXTC-2020/950295) has not been not found in the [file_1.csv]</w:t>
      </w:r>
    </w:p>
    <w:p>
      <w:r>
        <w:t>------------------------------------------------------------------------------</w:t>
      </w:r>
    </w:p>
    <w:p>
      <w:r>
        <w:t>The item (EXTC-2020/950298) has not been not found in the [file_1.csv]</w:t>
      </w:r>
    </w:p>
    <w:p>
      <w:r>
        <w:t>------------------------------------------------------------------------------</w:t>
      </w:r>
    </w:p>
    <w:p>
      <w:r>
        <w:t>The item (EXTC-2020/950311) has not been not found in the [file_1.csv]</w:t>
      </w:r>
    </w:p>
    <w:p>
      <w:r>
        <w:t>------------------------------------------------------------------------------</w:t>
      </w:r>
    </w:p>
    <w:p>
      <w:r>
        <w:t>The item (EXTC-2020/950539) has not been not found in the [file_1.csv]</w:t>
      </w:r>
    </w:p>
    <w:p>
      <w:r>
        <w:t>------------------------------------------------------------------------------</w:t>
      </w:r>
    </w:p>
    <w:p>
      <w:r>
        <w:t>The item (EXTC-2020/950543) has not been not found in the [file_1.csv]</w:t>
      </w:r>
    </w:p>
    <w:p>
      <w:r>
        <w:t>------------------------------------------------------------------------------</w:t>
      </w:r>
    </w:p>
    <w:p>
      <w:r>
        <w:t>The item (EXTC-2020/950554) has not been not found in the [file_1.csv]</w:t>
      </w:r>
    </w:p>
    <w:p>
      <w:r>
        <w:t>------------------------------------------------------------------------------</w:t>
      </w:r>
    </w:p>
    <w:p>
      <w:r>
        <w:t>The item (EXTC-2020/951291) has not been not found in the [file_1.csv]</w:t>
      </w:r>
    </w:p>
    <w:p>
      <w:r>
        <w:t>------------------------------------------------------------------------------</w:t>
      </w:r>
    </w:p>
    <w:p>
      <w:r>
        <w:t>The item (EXTC-2020/951294) has not been not found in the [file_1.csv]</w:t>
      </w:r>
    </w:p>
    <w:p>
      <w:r>
        <w:t>------------------------------------------------------------------------------</w:t>
      </w:r>
    </w:p>
    <w:p>
      <w:r>
        <w:t>The item (EXTC-2020/951297) has not been not found in the [file_1.csv]</w:t>
      </w:r>
    </w:p>
    <w:p>
      <w:r>
        <w:t>------------------------------------------------------------------------------</w:t>
      </w:r>
    </w:p>
    <w:p>
      <w:r>
        <w:t>There's a difference in (EXTC-2020/951382) | File 1 : 966.50, File 2: 13.58</w:t>
      </w:r>
    </w:p>
    <w:p>
      <w:r>
        <w:t>------------------------------------------------------------------------------</w:t>
      </w:r>
    </w:p>
    <w:p>
      <w:r>
        <w:t>The item (EXTC-2020/951477) has not been not found in the [file_1.csv]</w:t>
      </w:r>
    </w:p>
    <w:p>
      <w:r>
        <w:t>------------------------------------------------------------------------------</w:t>
      </w:r>
    </w:p>
    <w:p>
      <w:r>
        <w:t>The item (EXTC-2020/951487) has not been not found in the [file_1.csv]</w:t>
      </w:r>
    </w:p>
    <w:p>
      <w:r>
        <w:t>------------------------------------------------------------------------------</w:t>
      </w:r>
    </w:p>
    <w:p>
      <w:r>
        <w:t>The item (EXTC-2020/951504) has not been not found in the [file_1.csv]</w:t>
      </w:r>
    </w:p>
    <w:p>
      <w:r>
        <w:t>------------------------------------------------------------------------------</w:t>
      </w:r>
    </w:p>
    <w:p>
      <w:r>
        <w:t>The item (EXTC-2020/951509) has not been not found in the [file_1.csv]</w:t>
      </w:r>
    </w:p>
    <w:p>
      <w:r>
        <w:t>------------------------------------------------------------------------------</w:t>
      </w:r>
    </w:p>
    <w:p>
      <w:r>
        <w:t>The item (EXTC-2020/951511) has not been not found in the [file_1.csv]</w:t>
      </w:r>
    </w:p>
    <w:p>
      <w:r>
        <w:t>------------------------------------------------------------------------------</w:t>
      </w:r>
    </w:p>
    <w:p>
      <w:r>
        <w:t>The item (EXTC-2020/951516) has not been not found in the [file_1.csv]</w:t>
      </w:r>
    </w:p>
    <w:p>
      <w:r>
        <w:t>------------------------------------------------------------------------------</w:t>
      </w:r>
    </w:p>
    <w:p>
      <w:r>
        <w:t>The item (EXTC-2020/952329) has not been not found in the [file_1.csv]</w:t>
      </w:r>
    </w:p>
    <w:p>
      <w:r>
        <w:t>------------------------------------------------------------------------------</w:t>
      </w:r>
    </w:p>
    <w:p>
      <w:r>
        <w:t>The item (EXTC-2020/952330) has not been not found in the [file_1.csv]</w:t>
      </w:r>
    </w:p>
    <w:p>
      <w:r>
        <w:t>------------------------------------------------------------------------------</w:t>
      </w:r>
    </w:p>
    <w:p>
      <w:r>
        <w:t>The item (EXTC-2020/952331) has not been not found in the [file_1.csv]</w:t>
      </w:r>
    </w:p>
    <w:p>
      <w:r>
        <w:t>------------------------------------------------------------------------------</w:t>
      </w:r>
    </w:p>
    <w:p>
      <w:r>
        <w:t>The item (EXTC-2020/952333) has not been not found in the [file_1.csv]</w:t>
      </w:r>
    </w:p>
    <w:p>
      <w:r>
        <w:t>------------------------------------------------------------------------------</w:t>
      </w:r>
    </w:p>
    <w:p>
      <w:r>
        <w:t>The item (EXTC-2020/952334) has not been not found in the [file_1.csv]</w:t>
      </w:r>
    </w:p>
    <w:p>
      <w:r>
        <w:t>------------------------------------------------------------------------------</w:t>
      </w:r>
    </w:p>
    <w:p>
      <w:r>
        <w:t>The item (EXTC-2020/952336) has not been not found in the [file_1.csv]</w:t>
      </w:r>
    </w:p>
    <w:p>
      <w:r>
        <w:t>------------------------------------------------------------------------------</w:t>
      </w:r>
    </w:p>
    <w:p>
      <w:r>
        <w:t>The item (EXTC-2020/952873) has not been not found in the [file_1.csv]</w:t>
      </w:r>
    </w:p>
    <w:p>
      <w:r>
        <w:t>------------------------------------------------------------------------------</w:t>
      </w:r>
    </w:p>
    <w:p>
      <w:r>
        <w:t>The item (EXTC-2020/952874) has not been not found in the [file_1.csv]</w:t>
      </w:r>
    </w:p>
    <w:p>
      <w:r>
        <w:t>------------------------------------------------------------------------------</w:t>
      </w:r>
    </w:p>
    <w:p>
      <w:r>
        <w:t>The item (EXTC-2020/952875) has not been not found in the [file_1.csv]</w:t>
      </w:r>
    </w:p>
    <w:p>
      <w:r>
        <w:t>------------------------------------------------------------------------------</w:t>
      </w:r>
    </w:p>
    <w:p>
      <w:r>
        <w:t>The item (EXTC-2020/952876) has not been not found in the [file_1.csv]</w:t>
      </w:r>
    </w:p>
    <w:p>
      <w:r>
        <w:t>------------------------------------------------------------------------------</w:t>
      </w:r>
    </w:p>
    <w:p>
      <w:r>
        <w:t>The item (EXTC-2020/952996) has not been not found in the [file_1.csv]</w:t>
      </w:r>
    </w:p>
    <w:p>
      <w:r>
        <w:t>------------------------------------------------------------------------------</w:t>
      </w:r>
    </w:p>
    <w:p>
      <w:r>
        <w:t>The item (EXTC-2020/953202) has not been not found in the [file_1.csv]</w:t>
      </w:r>
    </w:p>
    <w:p>
      <w:r>
        <w:t>------------------------------------------------------------------------------</w:t>
      </w:r>
    </w:p>
    <w:p>
      <w:r>
        <w:t>The item (EXTC-2020/953205) has not been not found in the [file_1.csv]</w:t>
      </w:r>
    </w:p>
    <w:p>
      <w:r>
        <w:t>------------------------------------------------------------------------------</w:t>
      </w:r>
    </w:p>
    <w:p>
      <w:r>
        <w:t>The item (EXTC-2020/953208) has not been not found in the [file_1.csv]</w:t>
      </w:r>
    </w:p>
    <w:p>
      <w:r>
        <w:t>------------------------------------------------------------------------------</w:t>
      </w:r>
    </w:p>
    <w:p>
      <w:r>
        <w:t>The item (EXTC-2020/953340) has not been not found in the [file_1.csv]</w:t>
      </w:r>
    </w:p>
    <w:p>
      <w:r>
        <w:t>------------------------------------------------------------------------------</w:t>
      </w:r>
    </w:p>
    <w:p>
      <w:r>
        <w:t>The item (EXTC-2020/953357) has not been not found in the [file_1.csv]</w:t>
      </w:r>
    </w:p>
    <w:p>
      <w:r>
        <w:t>------------------------------------------------------------------------------</w:t>
      </w:r>
    </w:p>
    <w:p>
      <w:r>
        <w:t>The item (EXTC-2020/953364) has not been not found in the [file_1.csv]</w:t>
      </w:r>
    </w:p>
    <w:p>
      <w:r>
        <w:t>------------------------------------------------------------------------------</w:t>
      </w:r>
    </w:p>
    <w:p>
      <w:r>
        <w:t>The item (EXTC-2020/953366) has not been not found in the [file_1.csv]</w:t>
      </w:r>
    </w:p>
    <w:p>
      <w:r>
        <w:t>------------------------------------------------------------------------------</w:t>
      </w:r>
    </w:p>
    <w:p>
      <w:r>
        <w:t>The item (EXTC-2020/953367) has not been not found in the [file_1.csv]</w:t>
      </w:r>
    </w:p>
    <w:p>
      <w:r>
        <w:t>------------------------------------------------------------------------------</w:t>
      </w:r>
    </w:p>
    <w:p>
      <w:r>
        <w:t>The item (EXTC-2020/953368) has not been not found in the [file_1.csv]</w:t>
      </w:r>
    </w:p>
    <w:p>
      <w:r>
        <w:t>------------------------------------------------------------------------------</w:t>
      </w:r>
    </w:p>
    <w:p>
      <w:r>
        <w:t>The item (EXTC-2020/953370) has not been not found in the [file_1.csv]</w:t>
      </w:r>
    </w:p>
    <w:p>
      <w:r>
        <w:t>------------------------------------------------------------------------------</w:t>
      </w:r>
    </w:p>
    <w:p>
      <w:r>
        <w:t>The item (EXTC-2020/953371) has not been not found in the [file_1.csv]</w:t>
      </w:r>
    </w:p>
    <w:p>
      <w:r>
        <w:t>------------------------------------------------------------------------------</w:t>
      </w:r>
    </w:p>
    <w:p>
      <w:r>
        <w:t>The item (EXTC-2020/953582) has not been not found in the [file_1.csv]</w:t>
      </w:r>
    </w:p>
    <w:p>
      <w:r>
        <w:t>------------------------------------------------------------------------------</w:t>
      </w:r>
    </w:p>
    <w:p>
      <w:r>
        <w:t>The item (EXTC-2020/953615) has not been not found in the [file_1.csv]</w:t>
      </w:r>
    </w:p>
    <w:p>
      <w:r>
        <w:t>------------------------------------------------------------------------------</w:t>
      </w:r>
    </w:p>
    <w:p>
      <w:r>
        <w:t>The item (EXTC-2020/953652) has not been not found in the [file_1.csv]</w:t>
      </w:r>
    </w:p>
    <w:p>
      <w:r>
        <w:t>------------------------------------------------------------------------------</w:t>
      </w:r>
    </w:p>
    <w:p>
      <w:r>
        <w:t>The item (EXTC-2020/953687) has not been not found in the [file_1.csv]</w:t>
      </w:r>
    </w:p>
    <w:p>
      <w:r>
        <w:t>------------------------------------------------------------------------------</w:t>
      </w:r>
    </w:p>
    <w:p>
      <w:r>
        <w:t>The item (EXTC-2020/953767) has not been not found in the [file_1.csv]</w:t>
      </w:r>
    </w:p>
    <w:p>
      <w:r>
        <w:t>------------------------------------------------------------------------------</w:t>
      </w:r>
    </w:p>
    <w:p>
      <w:r>
        <w:t>The item (EXTC-2020/953778) has not been not found in the [file_1.csv]</w:t>
      </w:r>
    </w:p>
    <w:p>
      <w:r>
        <w:t>------------------------------------------------------------------------------</w:t>
      </w:r>
    </w:p>
    <w:p>
      <w:r>
        <w:t>The item (EXTC-2020/953853) has not been not found in the [file_1.csv]</w:t>
      </w:r>
    </w:p>
    <w:p>
      <w:r>
        <w:t>------------------------------------------------------------------------------</w:t>
      </w:r>
    </w:p>
    <w:p>
      <w:r>
        <w:t>The item (EXTC-2020/953924) has not been not found in the [file_1.csv]</w:t>
      </w:r>
    </w:p>
    <w:p>
      <w:r>
        <w:t>------------------------------------------------------------------------------</w:t>
      </w:r>
    </w:p>
    <w:p>
      <w:r>
        <w:t>The item (EXTC-2020/953965) has not been not found in the [file_1.csv]</w:t>
      </w:r>
    </w:p>
    <w:p>
      <w:r>
        <w:t>------------------------------------------------------------------------------</w:t>
      </w:r>
    </w:p>
    <w:p>
      <w:r>
        <w:t>The item (EXTC-2020/953990) has not been not found in the [file_1.csv]</w:t>
      </w:r>
    </w:p>
    <w:p>
      <w:r>
        <w:t>------------------------------------------------------------------------------</w:t>
      </w:r>
    </w:p>
    <w:p>
      <w:r>
        <w:t>The item (EXTC-2020/954034) has not been not found in the [file_1.csv]</w:t>
      </w:r>
    </w:p>
    <w:p>
      <w:r>
        <w:t>------------------------------------------------------------------------------</w:t>
      </w:r>
    </w:p>
    <w:p>
      <w:r>
        <w:t>There's a difference in (EXTC-2020/954065) | File 1 : 1095.00, File 2: 108.11</w:t>
      </w:r>
    </w:p>
    <w:p>
      <w:r>
        <w:t>------------------------------------------------------------------------------</w:t>
      </w:r>
    </w:p>
    <w:p>
      <w:r>
        <w:t>The item (EXTC-2020/954066) has not been not found in the [file_1.csv]</w:t>
      </w:r>
    </w:p>
    <w:p>
      <w:r>
        <w:t>------------------------------------------------------------------------------</w:t>
      </w:r>
    </w:p>
    <w:p>
      <w:r>
        <w:t>The item (EXTC-2020/954123) has not been not found in the [file_1.csv]</w:t>
      </w:r>
    </w:p>
    <w:p>
      <w:r>
        <w:t>------------------------------------------------------------------------------</w:t>
      </w:r>
    </w:p>
    <w:p>
      <w:r>
        <w:t>The item (EXTC-2020/954124) has not been not found in the [file_1.csv]</w:t>
      </w:r>
    </w:p>
    <w:p>
      <w:r>
        <w:t>------------------------------------------------------------------------------</w:t>
      </w:r>
    </w:p>
    <w:p>
      <w:r>
        <w:t>The item (EXTC-2020/954125) has not been not found in the [file_1.csv]</w:t>
      </w:r>
    </w:p>
    <w:p>
      <w:r>
        <w:t>------------------------------------------------------------------------------</w:t>
      </w:r>
    </w:p>
    <w:p>
      <w:r>
        <w:t>The item (EXTC-2020/954177) has not been not found in the [file_1.csv]</w:t>
      </w:r>
    </w:p>
    <w:p>
      <w:r>
        <w:t>------------------------------------------------------------------------------</w:t>
      </w:r>
    </w:p>
    <w:p>
      <w:r>
        <w:t>The item (EXTC-2020/954182) has not been not found in the [file_1.csv]</w:t>
      </w:r>
    </w:p>
    <w:p>
      <w:r>
        <w:t>------------------------------------------------------------------------------</w:t>
      </w:r>
    </w:p>
    <w:p>
      <w:r>
        <w:t>The item (EXTC-2020/954479) has not been not found in the [file_1.csv]</w:t>
      </w:r>
    </w:p>
    <w:p>
      <w:r>
        <w:t>------------------------------------------------------------------------------</w:t>
      </w:r>
    </w:p>
    <w:p>
      <w:r>
        <w:t>The item (EXTC-2020/954480) has not been not found in the [file_1.csv]</w:t>
      </w:r>
    </w:p>
    <w:p>
      <w:r>
        <w:t>------------------------------------------------------------------------------</w:t>
      </w:r>
    </w:p>
    <w:p>
      <w:r>
        <w:t>The item (EXTC-2020/954481) has not been not found in the [file_1.csv]</w:t>
      </w:r>
    </w:p>
    <w:p>
      <w:r>
        <w:t>------------------------------------------------------------------------------</w:t>
      </w:r>
    </w:p>
    <w:p>
      <w:r>
        <w:t>The item (EXTC-2020/954482) has not been not found in the [file_1.csv]</w:t>
      </w:r>
    </w:p>
    <w:p>
      <w:r>
        <w:t>------------------------------------------------------------------------------</w:t>
      </w:r>
    </w:p>
    <w:p>
      <w:r>
        <w:t>There's a difference in (EXTC-2020/954483) | File 1 : 1148.50, File 2: 1024.79</w:t>
      </w:r>
    </w:p>
    <w:p>
      <w:r>
        <w:t>------------------------------------------------------------------------------</w:t>
      </w:r>
    </w:p>
    <w:p>
      <w:r>
        <w:t>There's a difference in (EXTC-2020/954485) | File 1 : 1892.00, File 2: 654.89</w:t>
      </w:r>
    </w:p>
    <w:p>
      <w:r>
        <w:t>------------------------------------------------------------------------------</w:t>
      </w:r>
    </w:p>
    <w:p>
      <w:r>
        <w:t>There's a difference in (EXTC-2020/954685) | File 1 : 912.50, File 2: 334.42</w:t>
      </w:r>
    </w:p>
    <w:p>
      <w:r>
        <w:t>------------------------------------------------------------------------------</w:t>
      </w:r>
    </w:p>
    <w:p>
      <w:r>
        <w:t>The item (EXTC-2020/955778) has not been not found in the [file_1.csv]</w:t>
      </w:r>
    </w:p>
    <w:p>
      <w:r>
        <w:t>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